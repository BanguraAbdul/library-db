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603F" w14:textId="702E9708" w:rsidR="008D0D98" w:rsidRDefault="00000000">
      <w:pPr>
        <w:pStyle w:val="Heading1"/>
      </w:pPr>
      <w:r>
        <w:t>Library Management System – Project Tasks (Updated)</w:t>
      </w:r>
    </w:p>
    <w:p w14:paraId="01AE0B8F" w14:textId="77777777" w:rsidR="008D0D98" w:rsidRDefault="00000000">
      <w:pPr>
        <w:pStyle w:val="Heading2"/>
      </w:pPr>
      <w:r>
        <w:t>S1. Database &amp; Tables</w:t>
      </w:r>
    </w:p>
    <w:p w14:paraId="0CFE290C" w14:textId="77777777" w:rsidR="008D0D98" w:rsidRDefault="00000000">
      <w:pPr>
        <w:pStyle w:val="ListBullet"/>
      </w:pPr>
      <w:r>
        <w:t>Create a `library` database.</w:t>
      </w:r>
    </w:p>
    <w:p w14:paraId="0D795867" w14:textId="77777777" w:rsidR="008D0D98" w:rsidRDefault="00000000">
      <w:pPr>
        <w:pStyle w:val="ListBullet"/>
      </w:pPr>
      <w:r>
        <w:t>Create the following tables with appropriate datatypes and constraints:</w:t>
      </w:r>
    </w:p>
    <w:p w14:paraId="034123E1" w14:textId="77777777" w:rsidR="008D0D98" w:rsidRDefault="00000000">
      <w:pPr>
        <w:pStyle w:val="ListBullet"/>
      </w:pPr>
      <w:r>
        <w:t xml:space="preserve"> - `books` – `id`, `title`, `author`, `genre`, `published_date`, `stock`</w:t>
      </w:r>
    </w:p>
    <w:p w14:paraId="750A295E" w14:textId="77777777" w:rsidR="008D0D98" w:rsidRDefault="00000000">
      <w:pPr>
        <w:pStyle w:val="ListBullet"/>
      </w:pPr>
      <w:r>
        <w:t xml:space="preserve"> - `members` – `id`, `first_name`, `last_name`, `email`, `membership_date`</w:t>
      </w:r>
    </w:p>
    <w:p w14:paraId="21E1ED4E" w14:textId="77777777" w:rsidR="008D0D98" w:rsidRDefault="00000000">
      <w:pPr>
        <w:pStyle w:val="ListBullet"/>
      </w:pPr>
      <w:r>
        <w:t xml:space="preserve"> - `loans` – `id`, `book_id`, `member_id`, `loan_date`, `due_date`, `return_date`</w:t>
      </w:r>
    </w:p>
    <w:p w14:paraId="73599CBA" w14:textId="77777777" w:rsidR="008D0D98" w:rsidRDefault="00000000">
      <w:pPr>
        <w:pStyle w:val="ListBullet"/>
      </w:pPr>
      <w:r>
        <w:t xml:space="preserve"> - `late_fees` – `id`, `member_id`, `amount`, `reason`, `date_issued`</w:t>
      </w:r>
    </w:p>
    <w:p w14:paraId="4FDE9224" w14:textId="77777777" w:rsidR="008D0D98" w:rsidRDefault="00000000">
      <w:pPr>
        <w:pStyle w:val="Heading2"/>
      </w:pPr>
      <w:r>
        <w:t>S2. Constraints</w:t>
      </w:r>
    </w:p>
    <w:p w14:paraId="2899519C" w14:textId="77777777" w:rsidR="008D0D98" w:rsidRDefault="00000000">
      <w:pPr>
        <w:pStyle w:val="ListBullet"/>
      </w:pPr>
      <w:r>
        <w:t>Add a NOT NULL constraint to required fields.</w:t>
      </w:r>
    </w:p>
    <w:p w14:paraId="1CDCA20B" w14:textId="77777777" w:rsidR="008D0D98" w:rsidRDefault="00000000">
      <w:pPr>
        <w:pStyle w:val="ListBullet"/>
      </w:pPr>
      <w:r>
        <w:t>Add a UNIQUE constraint on `members.email`.</w:t>
      </w:r>
    </w:p>
    <w:p w14:paraId="574147B4" w14:textId="77777777" w:rsidR="008D0D98" w:rsidRDefault="00000000">
      <w:pPr>
        <w:pStyle w:val="ListBullet"/>
      </w:pPr>
      <w:r>
        <w:t>Add a CHECK constraint to ensure `stock &gt;= 0`.</w:t>
      </w:r>
    </w:p>
    <w:p w14:paraId="7E6897B5" w14:textId="77777777" w:rsidR="008D0D98" w:rsidRDefault="00000000">
      <w:pPr>
        <w:pStyle w:val="ListBullet"/>
      </w:pPr>
      <w:r>
        <w:t>Add a FOREIGN KEY constraint linking loans to books and members.</w:t>
      </w:r>
    </w:p>
    <w:p w14:paraId="0D90FA5C" w14:textId="77777777" w:rsidR="008D0D98" w:rsidRDefault="00000000">
      <w:pPr>
        <w:pStyle w:val="Heading2"/>
      </w:pPr>
      <w:r>
        <w:t>S3. Insert Data</w:t>
      </w:r>
    </w:p>
    <w:p w14:paraId="0DE15BCA" w14:textId="77777777" w:rsidR="008D0D98" w:rsidRDefault="00000000">
      <w:pPr>
        <w:pStyle w:val="ListBullet"/>
      </w:pPr>
      <w:r>
        <w:t>Insert at least 10 books.</w:t>
      </w:r>
    </w:p>
    <w:p w14:paraId="198B08FC" w14:textId="77777777" w:rsidR="008D0D98" w:rsidRDefault="00000000">
      <w:pPr>
        <w:pStyle w:val="ListBullet"/>
      </w:pPr>
      <w:r>
        <w:t>Insert at least 5 members.</w:t>
      </w:r>
    </w:p>
    <w:p w14:paraId="05E472A8" w14:textId="77777777" w:rsidR="008D0D98" w:rsidRDefault="00000000">
      <w:pPr>
        <w:pStyle w:val="ListBullet"/>
      </w:pPr>
      <w:r>
        <w:t>Insert sample loan transactions (mix of returned and overdue books).</w:t>
      </w:r>
    </w:p>
    <w:p w14:paraId="280F58F8" w14:textId="77777777" w:rsidR="008D0D98" w:rsidRDefault="00000000">
      <w:pPr>
        <w:pStyle w:val="ListBullet"/>
      </w:pPr>
      <w:r>
        <w:t>Insert some sample late fee records.</w:t>
      </w:r>
    </w:p>
    <w:p w14:paraId="6FD4F5F0" w14:textId="77777777" w:rsidR="008D0D98" w:rsidRDefault="00000000">
      <w:pPr>
        <w:pStyle w:val="Heading2"/>
      </w:pPr>
      <w:r>
        <w:t>S4. Basic Queries</w:t>
      </w:r>
    </w:p>
    <w:p w14:paraId="57EBDBD7" w14:textId="77777777" w:rsidR="008D0D98" w:rsidRDefault="00000000">
      <w:pPr>
        <w:pStyle w:val="ListBullet"/>
      </w:pPr>
      <w:r>
        <w:t>Select all books by a specific author.</w:t>
      </w:r>
    </w:p>
    <w:p w14:paraId="0E5DB76D" w14:textId="77777777" w:rsidR="008D0D98" w:rsidRDefault="00000000">
      <w:pPr>
        <w:pStyle w:val="ListBullet"/>
      </w:pPr>
      <w:r>
        <w:t>List members who joined in the last 6 months.</w:t>
      </w:r>
    </w:p>
    <w:p w14:paraId="3C528ECA" w14:textId="77777777" w:rsidR="008D0D98" w:rsidRDefault="00000000">
      <w:pPr>
        <w:pStyle w:val="ListBullet"/>
      </w:pPr>
      <w:r>
        <w:t>Show all overdue books (books where `return_date` is NULL and `due_date` is before today).</w:t>
      </w:r>
    </w:p>
    <w:p w14:paraId="463CAC15" w14:textId="77777777" w:rsidR="008D0D98" w:rsidRDefault="00000000">
      <w:pPr>
        <w:pStyle w:val="Heading2"/>
      </w:pPr>
      <w:r>
        <w:t>S5. Joins</w:t>
      </w:r>
    </w:p>
    <w:p w14:paraId="20A26D29" w14:textId="77777777" w:rsidR="008D0D98" w:rsidRDefault="00000000">
      <w:pPr>
        <w:pStyle w:val="ListBullet"/>
      </w:pPr>
      <w:r>
        <w:t>Display each loan with member full name and book title.</w:t>
      </w:r>
    </w:p>
    <w:p w14:paraId="124274F8" w14:textId="77777777" w:rsidR="008D0D98" w:rsidRDefault="00000000">
      <w:pPr>
        <w:pStyle w:val="ListBullet"/>
      </w:pPr>
      <w:r>
        <w:t>List all members who currently have borrowed books (no return date).</w:t>
      </w:r>
    </w:p>
    <w:p w14:paraId="1A8E14FB" w14:textId="77777777" w:rsidR="008D0D98" w:rsidRDefault="00000000">
      <w:pPr>
        <w:pStyle w:val="Heading2"/>
      </w:pPr>
      <w:r>
        <w:t>S6. Aggregations</w:t>
      </w:r>
    </w:p>
    <w:p w14:paraId="57C78E37" w14:textId="77777777" w:rsidR="008D0D98" w:rsidRDefault="00000000">
      <w:pPr>
        <w:pStyle w:val="ListBullet"/>
      </w:pPr>
      <w:r>
        <w:t>Count total books in the library.</w:t>
      </w:r>
    </w:p>
    <w:p w14:paraId="1DA7B431" w14:textId="77777777" w:rsidR="008D0D98" w:rsidRDefault="00000000">
      <w:pPr>
        <w:pStyle w:val="ListBullet"/>
      </w:pPr>
      <w:r>
        <w:t>Show the number of loans per member.</w:t>
      </w:r>
    </w:p>
    <w:p w14:paraId="45B877F8" w14:textId="77777777" w:rsidR="008D0D98" w:rsidRDefault="00000000">
      <w:pPr>
        <w:pStyle w:val="ListBullet"/>
      </w:pPr>
      <w:r>
        <w:t>Find the most borrowed book.</w:t>
      </w:r>
    </w:p>
    <w:p w14:paraId="50DF3976" w14:textId="77777777" w:rsidR="008D0D98" w:rsidRDefault="00000000">
      <w:pPr>
        <w:pStyle w:val="Heading2"/>
      </w:pPr>
      <w:r>
        <w:t>S7. Sorting &amp; Set Operations</w:t>
      </w:r>
    </w:p>
    <w:p w14:paraId="1EAC51F0" w14:textId="77777777" w:rsidR="008D0D98" w:rsidRDefault="00000000">
      <w:pPr>
        <w:pStyle w:val="ListBullet"/>
      </w:pPr>
      <w:r>
        <w:t>Sort books by published date (newest first).</w:t>
      </w:r>
    </w:p>
    <w:p w14:paraId="53D03782" w14:textId="77777777" w:rsidR="008D0D98" w:rsidRDefault="00000000">
      <w:pPr>
        <w:pStyle w:val="ListBullet"/>
      </w:pPr>
      <w:r>
        <w:t>Use UNION to combine a list of all authors and members’ first names.</w:t>
      </w:r>
    </w:p>
    <w:p w14:paraId="75EE4F77" w14:textId="77777777" w:rsidR="008D0D98" w:rsidRDefault="00000000">
      <w:pPr>
        <w:pStyle w:val="ListBullet"/>
      </w:pPr>
      <w:r>
        <w:t>Use INTERSECT to find names that appear in both members and authors.</w:t>
      </w:r>
    </w:p>
    <w:p w14:paraId="526B6EE2" w14:textId="77777777" w:rsidR="008D0D98" w:rsidRDefault="00000000">
      <w:pPr>
        <w:pStyle w:val="ListBullet"/>
      </w:pPr>
      <w:r>
        <w:lastRenderedPageBreak/>
        <w:t>Use EXCEPT to find members who are not authors.</w:t>
      </w:r>
    </w:p>
    <w:p w14:paraId="7E89A83E" w14:textId="77777777" w:rsidR="008D0D98" w:rsidRDefault="00000000">
      <w:pPr>
        <w:pStyle w:val="Heading2"/>
      </w:pPr>
      <w:r>
        <w:t>S8. Subqueries</w:t>
      </w:r>
    </w:p>
    <w:p w14:paraId="0208520E" w14:textId="77777777" w:rsidR="008D0D98" w:rsidRDefault="00000000">
      <w:pPr>
        <w:pStyle w:val="ListBullet"/>
      </w:pPr>
      <w:r>
        <w:t>Find members who have borrowed more than the average number of books.</w:t>
      </w:r>
    </w:p>
    <w:p w14:paraId="14409C8F" w14:textId="77777777" w:rsidR="008D0D98" w:rsidRDefault="00000000">
      <w:pPr>
        <w:pStyle w:val="ListBullet"/>
      </w:pPr>
      <w:r>
        <w:t>List books that are currently loaned out.</w:t>
      </w:r>
    </w:p>
    <w:p w14:paraId="0DC2D9A5" w14:textId="77777777" w:rsidR="008D0D98" w:rsidRDefault="00000000">
      <w:pPr>
        <w:pStyle w:val="ListBullet"/>
      </w:pPr>
      <w:r>
        <w:t>Find members who have overdue loans using a subquery.</w:t>
      </w:r>
    </w:p>
    <w:p w14:paraId="07244232" w14:textId="77777777" w:rsidR="008D0D98" w:rsidRDefault="00000000">
      <w:pPr>
        <w:pStyle w:val="Heading2"/>
      </w:pPr>
      <w:r>
        <w:t>S9. Indexing</w:t>
      </w:r>
    </w:p>
    <w:p w14:paraId="150C34EF" w14:textId="77777777" w:rsidR="008D0D98" w:rsidRDefault="00000000">
      <w:pPr>
        <w:pStyle w:val="ListBullet"/>
      </w:pPr>
      <w:r>
        <w:t>Create an index on `books.title` for faster title search.</w:t>
      </w:r>
    </w:p>
    <w:p w14:paraId="10577437" w14:textId="77777777" w:rsidR="008D0D98" w:rsidRDefault="00000000">
      <w:pPr>
        <w:pStyle w:val="ListBullet"/>
      </w:pPr>
      <w:r>
        <w:t>Create an index on `loans.due_date` for quick overdue checks.</w:t>
      </w:r>
    </w:p>
    <w:p w14:paraId="06122F16" w14:textId="77777777" w:rsidR="008D0D98" w:rsidRDefault="00000000">
      <w:pPr>
        <w:pStyle w:val="Heading2"/>
      </w:pPr>
      <w:r>
        <w:t>S10. Views</w:t>
      </w:r>
    </w:p>
    <w:p w14:paraId="02A50EF3" w14:textId="77777777" w:rsidR="008D0D98" w:rsidRDefault="00000000">
      <w:pPr>
        <w:pStyle w:val="ListBullet"/>
      </w:pPr>
      <w:r>
        <w:t>Create a view `active_loans` showing all currently borrowed books with member name and due date.</w:t>
      </w:r>
    </w:p>
    <w:p w14:paraId="113B3D59" w14:textId="77777777" w:rsidR="008D0D98" w:rsidRDefault="00000000">
      <w:pPr>
        <w:pStyle w:val="ListBullet"/>
      </w:pPr>
      <w:r>
        <w:t>Create a view `member_summary` showing total loans and total late fees for each member.</w:t>
      </w:r>
    </w:p>
    <w:p w14:paraId="28AD343C" w14:textId="77777777" w:rsidR="008D0D98" w:rsidRDefault="00000000">
      <w:pPr>
        <w:pStyle w:val="ListBullet"/>
      </w:pPr>
      <w:r>
        <w:t>Create a view `popular_books` showing books ordered by number of times borrowed.</w:t>
      </w:r>
    </w:p>
    <w:sectPr w:rsidR="008D0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938314">
    <w:abstractNumId w:val="8"/>
  </w:num>
  <w:num w:numId="2" w16cid:durableId="473184431">
    <w:abstractNumId w:val="6"/>
  </w:num>
  <w:num w:numId="3" w16cid:durableId="896941916">
    <w:abstractNumId w:val="5"/>
  </w:num>
  <w:num w:numId="4" w16cid:durableId="1537305993">
    <w:abstractNumId w:val="4"/>
  </w:num>
  <w:num w:numId="5" w16cid:durableId="970862119">
    <w:abstractNumId w:val="7"/>
  </w:num>
  <w:num w:numId="6" w16cid:durableId="2032610703">
    <w:abstractNumId w:val="3"/>
  </w:num>
  <w:num w:numId="7" w16cid:durableId="1228800413">
    <w:abstractNumId w:val="2"/>
  </w:num>
  <w:num w:numId="8" w16cid:durableId="239563638">
    <w:abstractNumId w:val="1"/>
  </w:num>
  <w:num w:numId="9" w16cid:durableId="132554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58F"/>
    <w:rsid w:val="0015074B"/>
    <w:rsid w:val="0029639D"/>
    <w:rsid w:val="00326F90"/>
    <w:rsid w:val="008D0D98"/>
    <w:rsid w:val="00AA1D8D"/>
    <w:rsid w:val="00B47730"/>
    <w:rsid w:val="00CB0664"/>
    <w:rsid w:val="00CB5F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03CF5"/>
  <w14:defaultImageDpi w14:val="300"/>
  <w15:docId w15:val="{DF688E1E-DBAE-452E-BF08-053F409C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SeTIK Computer Science Department</cp:lastModifiedBy>
  <cp:revision>2</cp:revision>
  <dcterms:created xsi:type="dcterms:W3CDTF">2013-12-23T23:15:00Z</dcterms:created>
  <dcterms:modified xsi:type="dcterms:W3CDTF">2025-08-12T07:02:00Z</dcterms:modified>
  <cp:category/>
</cp:coreProperties>
</file>